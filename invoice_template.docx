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FF0000"/>
          <w:sz w:val="48"/>
          <w:u w:val="single"/>
        </w:rPr>
        <w:t>Invoice</w:t>
      </w:r>
    </w:p>
    <w:p>
      <w:r>
        <w:rPr>
          <w:color w:val="FF0000"/>
        </w:rPr>
        <w:t>__________________________________________________</w:t>
      </w:r>
    </w:p>
    <w:p/>
    <w:p>
      <w:r>
        <w:rPr>
          <w:b/>
        </w:rPr>
        <w:t xml:space="preserve">Company: </w:t>
      </w:r>
      <w:r>
        <w:t>{{company}}</w:t>
      </w:r>
    </w:p>
    <w:p>
      <w:r>
        <w:rPr>
          <w:b/>
        </w:rPr>
        <w:t xml:space="preserve">Amount: </w:t>
      </w:r>
      <w:r>
        <w:t>{{amount}}</w:t>
      </w:r>
    </w:p>
    <w:p>
      <w:r>
        <w:rPr>
          <w:b/>
        </w:rPr>
        <w:t xml:space="preserve">Date: </w:t>
      </w:r>
      <w:r>
        <w:t>{{date}}</w:t>
      </w:r>
    </w:p>
    <w:p/>
    <w:p>
      <w:r>
        <w:rPr>
          <w:i/>
        </w:rPr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